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drawing>
          <wp:inline distB="114300" distT="114300" distL="114300" distR="114300">
            <wp:extent cx="4648200" cy="149542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648200" cy="1495425"/>
                    </a:xfrm>
                    <a:prstGeom prst="rect"/>
                    <a:ln/>
                  </pic:spPr>
                </pic:pic>
              </a:graphicData>
            </a:graphic>
          </wp:inline>
        </w:drawing>
      </w:r>
      <w:r w:rsidDel="00000000" w:rsidR="00000000" w:rsidRPr="00000000">
        <w:rPr>
          <w:rtl w:val="0"/>
        </w:rPr>
        <w:br w:type="textWrapping"/>
        <w:br w:type="textWrapping"/>
      </w:r>
    </w:p>
    <w:p w:rsidR="00000000" w:rsidDel="00000000" w:rsidP="00000000" w:rsidRDefault="00000000" w:rsidRPr="00000000" w14:paraId="00000002">
      <w:pPr>
        <w:pStyle w:val="Title"/>
        <w:jc w:val="center"/>
        <w:rPr/>
      </w:pPr>
      <w:r w:rsidDel="00000000" w:rsidR="00000000" w:rsidRPr="00000000">
        <w:rPr>
          <w:rtl w:val="0"/>
        </w:rPr>
        <w:t xml:space="preserve">Autoevaluación del Proyecto APT</w:t>
      </w:r>
    </w:p>
    <w:p w:rsidR="00000000" w:rsidDel="00000000" w:rsidP="00000000" w:rsidRDefault="00000000" w:rsidRPr="00000000" w14:paraId="00000003">
      <w:pPr>
        <w:pStyle w:val="Title"/>
        <w:jc w:val="center"/>
        <w:rPr/>
      </w:pPr>
      <w:r w:rsidDel="00000000" w:rsidR="00000000" w:rsidRPr="00000000">
        <w:rPr>
          <w:rtl w:val="0"/>
        </w:rPr>
        <w:t xml:space="preserve">Fase 1</w:t>
      </w:r>
    </w:p>
    <w:p w:rsidR="00000000" w:rsidDel="00000000" w:rsidP="00000000" w:rsidRDefault="00000000" w:rsidRPr="00000000" w14:paraId="00000004">
      <w:pPr>
        <w:rPr/>
      </w:pPr>
      <w:r w:rsidDel="00000000" w:rsidR="00000000" w:rsidRPr="00000000">
        <w:rPr>
          <w:rtl w:val="0"/>
        </w:rPr>
        <w:br w:type="textWrapping"/>
      </w:r>
    </w:p>
    <w:p w:rsidR="00000000" w:rsidDel="00000000" w:rsidP="00000000" w:rsidRDefault="00000000" w:rsidRPr="00000000" w14:paraId="00000005">
      <w:pPr>
        <w:jc w:val="center"/>
        <w:rPr/>
      </w:pPr>
      <w:r w:rsidDel="00000000" w:rsidR="00000000" w:rsidRPr="00000000">
        <w:rPr>
          <w:rtl w:val="0"/>
        </w:rPr>
        <w:t xml:space="preserve">Nombre: Jaime Enrique Oróstegui Castro</w:t>
      </w:r>
    </w:p>
    <w:p w:rsidR="00000000" w:rsidDel="00000000" w:rsidP="00000000" w:rsidRDefault="00000000" w:rsidRPr="00000000" w14:paraId="00000006">
      <w:pPr>
        <w:jc w:val="center"/>
        <w:rPr/>
      </w:pPr>
      <w:r w:rsidDel="00000000" w:rsidR="00000000" w:rsidRPr="00000000">
        <w:rPr>
          <w:rtl w:val="0"/>
        </w:rPr>
        <w:t xml:space="preserve">Asignatura: Capstone 703 (APT122)</w:t>
      </w:r>
    </w:p>
    <w:p w:rsidR="00000000" w:rsidDel="00000000" w:rsidP="00000000" w:rsidRDefault="00000000" w:rsidRPr="00000000" w14:paraId="00000007">
      <w:pPr>
        <w:jc w:val="center"/>
        <w:rPr/>
      </w:pPr>
      <w:r w:rsidDel="00000000" w:rsidR="00000000" w:rsidRPr="00000000">
        <w:rPr>
          <w:rtl w:val="0"/>
        </w:rPr>
        <w:t xml:space="preserve">Institución: Duoc UC</w:t>
      </w:r>
    </w:p>
    <w:p w:rsidR="00000000" w:rsidDel="00000000" w:rsidP="00000000" w:rsidRDefault="00000000" w:rsidRPr="00000000" w14:paraId="00000008">
      <w:pPr>
        <w:jc w:val="center"/>
        <w:rPr/>
      </w:pPr>
      <w:r w:rsidDel="00000000" w:rsidR="00000000" w:rsidRPr="00000000">
        <w:rPr>
          <w:rtl w:val="0"/>
        </w:rPr>
        <w:t xml:space="preserve">Fecha: Agosto 2025</w:t>
      </w:r>
    </w:p>
    <w:p w:rsidR="00000000" w:rsidDel="00000000" w:rsidP="00000000" w:rsidRDefault="00000000" w:rsidRPr="00000000" w14:paraId="00000009">
      <w:pPr>
        <w:rPr/>
      </w:pPr>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1"/>
        <w:rPr/>
      </w:pPr>
      <w:r w:rsidDel="00000000" w:rsidR="00000000" w:rsidRPr="00000000">
        <w:rPr>
          <w:rtl w:val="0"/>
        </w:rPr>
        <w:t xml:space="preserve">Índice</w:t>
      </w:r>
    </w:p>
    <w:sdt>
      <w:sdtPr>
        <w:id w:val="70661017"/>
        <w:docPartObj>
          <w:docPartGallery w:val="Table of Contents"/>
          <w:docPartUnique w:val="1"/>
        </w:docPartObj>
      </w:sdtPr>
      <w:sdtContent>
        <w:p w:rsidR="00000000" w:rsidDel="00000000" w:rsidP="00000000" w:rsidRDefault="00000000" w:rsidRPr="00000000" w14:paraId="0000000B">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Índice</w:t>
              <w:tab/>
              <w:t xml:space="preserve">2</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Abstract (Español)</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Abstract (Inglés)</w:t>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 del Proyecto APT</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Relación con competencias del perfil de egreso</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Relación con intereses profesionales</w:t>
              <w:tab/>
              <w:t xml:space="preserve">4</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Factibilidad del proyecto</w:t>
              <w:tab/>
              <w:t xml:space="preserve">4</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Objetivo general</w:t>
              <w:tab/>
              <w:t xml:space="preserve">4</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Objetivos específicos</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Metodología de trabajo</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Plan de trabajo (resumen)</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Evidencias esperadas</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Conclusión</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Conclusión individual (en inglés)</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Reflexión (en inglés)</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jc w:val="both"/>
        <w:rPr/>
      </w:pPr>
      <w:bookmarkStart w:colFirst="0" w:colLast="0" w:name="_heading=h.t8x9br9bouaq" w:id="0"/>
      <w:bookmarkEnd w:id="0"/>
      <w:r w:rsidDel="00000000" w:rsidR="00000000" w:rsidRPr="00000000">
        <w:rPr>
          <w:rtl w:val="0"/>
        </w:rPr>
        <w:t xml:space="preserve">Introducción</w:t>
      </w: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En este informe presento la definición de mi Proyecto APT. Mi propósito es diseñar e implementar una aplicación web que permita gestionar y evaluar el desempeño del personal en el área de logística. Este proyecto busca optimizar la asignación de tareas, el control de productividad y la generación de indicadores para apoyar la toma de decisiones. En el documento incluyo los objetivos, la metodología de trabajo, la factibilidad del proyecto y su relación con las competencias del perfil de egreso de la carrera de Ingeniería en Informática.</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pStyle w:val="Heading1"/>
        <w:jc w:val="both"/>
        <w:rPr/>
      </w:pPr>
      <w:bookmarkStart w:colFirst="0" w:colLast="0" w:name="_heading=h.nosjtfk0tczb" w:id="1"/>
      <w:bookmarkEnd w:id="1"/>
      <w:r w:rsidDel="00000000" w:rsidR="00000000" w:rsidRPr="00000000">
        <w:rPr>
          <w:rtl w:val="0"/>
        </w:rPr>
        <w:t xml:space="preserve">Abstract (Español)</w:t>
      </w: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Mi proyecto consiste en desarrollar una aplicación web que permita gestionar y evaluar el desempeño del personal en el área de logística. La idea surge de la necesidad de contar con un control más preciso sobre tareas, productividad y tiempos de los trabajadores. El sistema permitirá registrar actividades, calcular indicadores clave y entregar reportes útiles para mejorar la gestión y apoyar la toma de decisiones.</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pStyle w:val="Heading1"/>
        <w:jc w:val="both"/>
        <w:rPr/>
      </w:pPr>
      <w:bookmarkStart w:colFirst="0" w:colLast="0" w:name="_heading=h.k2ce42kyys1o" w:id="2"/>
      <w:bookmarkEnd w:id="2"/>
      <w:r w:rsidDel="00000000" w:rsidR="00000000" w:rsidRPr="00000000">
        <w:rPr>
          <w:rtl w:val="0"/>
        </w:rPr>
        <w:t xml:space="preserve">Abstract (Inglés)</w:t>
      </w: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My project consists of developing a web application to manage and evaluate staff performance in the logistics area. The idea arises from the need for better control over tasks, productivity, and workers’ time. The system will record activities, calculate key indicators, and generate useful reports to support management and decision-making.</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pStyle w:val="Heading1"/>
        <w:jc w:val="both"/>
        <w:rPr/>
      </w:pPr>
      <w:bookmarkStart w:colFirst="0" w:colLast="0" w:name="_heading=h.3b84czq19up8" w:id="3"/>
      <w:bookmarkEnd w:id="3"/>
      <w:r w:rsidDel="00000000" w:rsidR="00000000" w:rsidRPr="00000000">
        <w:rPr>
          <w:rtl w:val="0"/>
        </w:rPr>
        <w:t xml:space="preserve">Descripción del Proyecto APT</w:t>
      </w:r>
    </w:p>
    <w:p w:rsidR="00000000" w:rsidDel="00000000" w:rsidP="00000000" w:rsidRDefault="00000000" w:rsidRPr="00000000" w14:paraId="00000027">
      <w:pPr>
        <w:jc w:val="both"/>
        <w:rPr/>
      </w:pPr>
      <w:r w:rsidDel="00000000" w:rsidR="00000000" w:rsidRPr="00000000">
        <w:rPr>
          <w:rtl w:val="0"/>
        </w:rPr>
        <w:t xml:space="preserve">El proyecto se enfoca en crear una aplicación web que automatice el seguimiento del trabajo realizado por el personal logístico. El sistema incluirá:</w:t>
      </w:r>
    </w:p>
    <w:p w:rsidR="00000000" w:rsidDel="00000000" w:rsidP="00000000" w:rsidRDefault="00000000" w:rsidRPr="00000000" w14:paraId="00000028">
      <w:pPr>
        <w:numPr>
          <w:ilvl w:val="0"/>
          <w:numId w:val="1"/>
        </w:numPr>
        <w:spacing w:after="0" w:afterAutospacing="0"/>
        <w:ind w:left="720" w:hanging="360"/>
        <w:jc w:val="both"/>
        <w:rPr>
          <w:u w:val="none"/>
        </w:rPr>
      </w:pPr>
      <w:r w:rsidDel="00000000" w:rsidR="00000000" w:rsidRPr="00000000">
        <w:rPr>
          <w:rtl w:val="0"/>
        </w:rPr>
        <w:t xml:space="preserve">Perfiles diferenciados para administradores, supervisores y trabajadores.</w:t>
      </w:r>
    </w:p>
    <w:p w:rsidR="00000000" w:rsidDel="00000000" w:rsidP="00000000" w:rsidRDefault="00000000" w:rsidRPr="00000000" w14:paraId="00000029">
      <w:pPr>
        <w:numPr>
          <w:ilvl w:val="0"/>
          <w:numId w:val="1"/>
        </w:numPr>
        <w:spacing w:after="0" w:afterAutospacing="0"/>
        <w:ind w:left="720" w:hanging="360"/>
        <w:jc w:val="both"/>
        <w:rPr>
          <w:u w:val="none"/>
        </w:rPr>
      </w:pPr>
      <w:r w:rsidDel="00000000" w:rsidR="00000000" w:rsidRPr="00000000">
        <w:rPr>
          <w:rtl w:val="0"/>
        </w:rPr>
        <w:t xml:space="preserve">Asignación y seguimiento de tareas.</w:t>
      </w:r>
    </w:p>
    <w:p w:rsidR="00000000" w:rsidDel="00000000" w:rsidP="00000000" w:rsidRDefault="00000000" w:rsidRPr="00000000" w14:paraId="0000002A">
      <w:pPr>
        <w:numPr>
          <w:ilvl w:val="0"/>
          <w:numId w:val="1"/>
        </w:numPr>
        <w:spacing w:after="0" w:afterAutospacing="0"/>
        <w:ind w:left="720" w:hanging="360"/>
        <w:jc w:val="both"/>
        <w:rPr>
          <w:u w:val="none"/>
        </w:rPr>
      </w:pPr>
      <w:r w:rsidDel="00000000" w:rsidR="00000000" w:rsidRPr="00000000">
        <w:rPr>
          <w:rtl w:val="0"/>
        </w:rPr>
        <w:t xml:space="preserve">Indicadores de productividad y tiempos de ejecución.</w:t>
      </w:r>
    </w:p>
    <w:p w:rsidR="00000000" w:rsidDel="00000000" w:rsidP="00000000" w:rsidRDefault="00000000" w:rsidRPr="00000000" w14:paraId="0000002B">
      <w:pPr>
        <w:numPr>
          <w:ilvl w:val="0"/>
          <w:numId w:val="1"/>
        </w:numPr>
        <w:spacing w:after="0" w:afterAutospacing="0"/>
        <w:ind w:left="720" w:hanging="360"/>
        <w:jc w:val="both"/>
        <w:rPr>
          <w:u w:val="none"/>
        </w:rPr>
      </w:pPr>
      <w:r w:rsidDel="00000000" w:rsidR="00000000" w:rsidRPr="00000000">
        <w:rPr>
          <w:rtl w:val="0"/>
        </w:rPr>
        <w:t xml:space="preserve">Visualización de datos mediante dashboards interactivos.</w:t>
      </w:r>
    </w:p>
    <w:p w:rsidR="00000000" w:rsidDel="00000000" w:rsidP="00000000" w:rsidRDefault="00000000" w:rsidRPr="00000000" w14:paraId="0000002C">
      <w:pPr>
        <w:numPr>
          <w:ilvl w:val="0"/>
          <w:numId w:val="1"/>
        </w:numPr>
        <w:ind w:left="720" w:hanging="360"/>
        <w:jc w:val="both"/>
        <w:rPr>
          <w:u w:val="none"/>
        </w:rPr>
      </w:pPr>
      <w:r w:rsidDel="00000000" w:rsidR="00000000" w:rsidRPr="00000000">
        <w:rPr>
          <w:rtl w:val="0"/>
        </w:rPr>
        <w:t xml:space="preserve">Generación de reportes para administradores y responsables de gestión.</w:t>
      </w:r>
    </w:p>
    <w:p w:rsidR="00000000" w:rsidDel="00000000" w:rsidP="00000000" w:rsidRDefault="00000000" w:rsidRPr="00000000" w14:paraId="0000002D">
      <w:pPr>
        <w:jc w:val="both"/>
        <w:rPr/>
      </w:pPr>
      <w:r w:rsidDel="00000000" w:rsidR="00000000" w:rsidRPr="00000000">
        <w:rPr>
          <w:rtl w:val="0"/>
        </w:rPr>
        <w:t xml:space="preserve">La solución estará orientada a optimizar procesos logísticos y ofrecer herramientas digitales que permitan evaluar objetivamente el rendimiento del personal.</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pStyle w:val="Heading1"/>
        <w:jc w:val="both"/>
        <w:rPr/>
      </w:pPr>
      <w:bookmarkStart w:colFirst="0" w:colLast="0" w:name="_heading=h.wo5mig5zj3bv" w:id="4"/>
      <w:bookmarkEnd w:id="4"/>
      <w:r w:rsidDel="00000000" w:rsidR="00000000" w:rsidRPr="00000000">
        <w:rPr>
          <w:rtl w:val="0"/>
        </w:rPr>
        <w:t xml:space="preserve">Relación con competencias del perfil de egreso</w:t>
      </w: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Para el desarrollo de este proyecto aplicaré varias competencias propias de la carrera de Ingeniería en Informática, entre ellas:</w:t>
      </w:r>
    </w:p>
    <w:p w:rsidR="00000000" w:rsidDel="00000000" w:rsidP="00000000" w:rsidRDefault="00000000" w:rsidRPr="00000000" w14:paraId="00000031">
      <w:pPr>
        <w:numPr>
          <w:ilvl w:val="0"/>
          <w:numId w:val="3"/>
        </w:numPr>
        <w:spacing w:after="0" w:afterAutospacing="0"/>
        <w:ind w:left="720" w:hanging="360"/>
        <w:jc w:val="both"/>
        <w:rPr>
          <w:u w:val="none"/>
        </w:rPr>
      </w:pPr>
      <w:r w:rsidDel="00000000" w:rsidR="00000000" w:rsidRPr="00000000">
        <w:rPr>
          <w:rtl w:val="0"/>
        </w:rPr>
        <w:t xml:space="preserve">Programación de software, mediante el desarrollo backend y frontend de la aplicación.</w:t>
      </w:r>
    </w:p>
    <w:p w:rsidR="00000000" w:rsidDel="00000000" w:rsidP="00000000" w:rsidRDefault="00000000" w:rsidRPr="00000000" w14:paraId="00000032">
      <w:pPr>
        <w:numPr>
          <w:ilvl w:val="0"/>
          <w:numId w:val="3"/>
        </w:numPr>
        <w:spacing w:after="0" w:afterAutospacing="0"/>
        <w:ind w:left="720" w:hanging="360"/>
        <w:jc w:val="both"/>
        <w:rPr>
          <w:u w:val="none"/>
        </w:rPr>
      </w:pPr>
      <w:r w:rsidDel="00000000" w:rsidR="00000000" w:rsidRPr="00000000">
        <w:rPr>
          <w:rtl w:val="0"/>
        </w:rPr>
        <w:t xml:space="preserve">Modelado de datos, para diseñar bases de datos escalables y eficientes.</w:t>
      </w:r>
    </w:p>
    <w:p w:rsidR="00000000" w:rsidDel="00000000" w:rsidP="00000000" w:rsidRDefault="00000000" w:rsidRPr="00000000" w14:paraId="00000033">
      <w:pPr>
        <w:numPr>
          <w:ilvl w:val="0"/>
          <w:numId w:val="3"/>
        </w:numPr>
        <w:spacing w:after="0" w:afterAutospacing="0"/>
        <w:ind w:left="720" w:hanging="360"/>
        <w:jc w:val="both"/>
        <w:rPr>
          <w:u w:val="none"/>
        </w:rPr>
      </w:pPr>
      <w:r w:rsidDel="00000000" w:rsidR="00000000" w:rsidRPr="00000000">
        <w:rPr>
          <w:rtl w:val="0"/>
        </w:rPr>
        <w:t xml:space="preserve">Gestión de proyectos informáticos, utilizando metodologías ágiles para organizar y coordinar el avance del proyecto.</w:t>
      </w:r>
    </w:p>
    <w:p w:rsidR="00000000" w:rsidDel="00000000" w:rsidP="00000000" w:rsidRDefault="00000000" w:rsidRPr="00000000" w14:paraId="00000034">
      <w:pPr>
        <w:numPr>
          <w:ilvl w:val="0"/>
          <w:numId w:val="3"/>
        </w:numPr>
        <w:spacing w:after="0" w:afterAutospacing="0"/>
        <w:ind w:left="720" w:hanging="360"/>
        <w:jc w:val="both"/>
        <w:rPr>
          <w:u w:val="none"/>
        </w:rPr>
      </w:pPr>
      <w:r w:rsidDel="00000000" w:rsidR="00000000" w:rsidRPr="00000000">
        <w:rPr>
          <w:rtl w:val="0"/>
        </w:rPr>
        <w:t xml:space="preserve">Análisis de requerimientos, identificando las necesidades de la organización para transformarlas en soluciones técnicas.</w:t>
      </w:r>
    </w:p>
    <w:p w:rsidR="00000000" w:rsidDel="00000000" w:rsidP="00000000" w:rsidRDefault="00000000" w:rsidRPr="00000000" w14:paraId="00000035">
      <w:pPr>
        <w:numPr>
          <w:ilvl w:val="0"/>
          <w:numId w:val="3"/>
        </w:numPr>
        <w:ind w:left="720" w:hanging="360"/>
        <w:jc w:val="both"/>
        <w:rPr>
          <w:u w:val="none"/>
        </w:rPr>
      </w:pPr>
      <w:r w:rsidDel="00000000" w:rsidR="00000000" w:rsidRPr="00000000">
        <w:rPr>
          <w:rtl w:val="0"/>
        </w:rPr>
        <w:t xml:space="preserve">Inteligencia de negocios (BI), a través de la generación de reportes e indicadores que apoyen la toma de decisiones.</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pStyle w:val="Heading1"/>
        <w:jc w:val="both"/>
        <w:rPr/>
      </w:pPr>
      <w:bookmarkStart w:colFirst="0" w:colLast="0" w:name="_heading=h.9r4xj2cs2mu3" w:id="5"/>
      <w:bookmarkEnd w:id="5"/>
      <w:r w:rsidDel="00000000" w:rsidR="00000000" w:rsidRPr="00000000">
        <w:rPr>
          <w:rtl w:val="0"/>
        </w:rPr>
        <w:t xml:space="preserve">Relación con intereses profesionales</w:t>
      </w: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Este proyecto está completamente alineado con mis intereses profesionales, ya que combina el desarrollo web, la gestión de bases de datos y la organización de proyectos tecnológicos. Me motiva especialmente trabajar en el diseño de sistemas funcionales que impacten directamente en la eficiencia de los procesos. Además, el uso de indicadores y dashboards conecta con mi interés en el área de inteligencia de negocios.</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Al mismo tiempo, el proyecto me permite fortalecer competencias relacionadas con el liderazgo y la gestión de equipos, lo que considero fundamental para mi desarrollo futuro como profesional.</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pStyle w:val="Heading1"/>
        <w:jc w:val="both"/>
        <w:rPr/>
      </w:pPr>
      <w:bookmarkStart w:colFirst="0" w:colLast="0" w:name="_heading=h.z9m8vjdvlo9o" w:id="6"/>
      <w:bookmarkEnd w:id="6"/>
      <w:r w:rsidDel="00000000" w:rsidR="00000000" w:rsidRPr="00000000">
        <w:rPr>
          <w:rtl w:val="0"/>
        </w:rPr>
        <w:t xml:space="preserve">Factibilidad del proyecto</w:t>
      </w: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Considero que el proyecto es factible porque:</w:t>
      </w:r>
    </w:p>
    <w:p w:rsidR="00000000" w:rsidDel="00000000" w:rsidP="00000000" w:rsidRDefault="00000000" w:rsidRPr="00000000" w14:paraId="0000003E">
      <w:pPr>
        <w:numPr>
          <w:ilvl w:val="0"/>
          <w:numId w:val="2"/>
        </w:numPr>
        <w:spacing w:after="0" w:afterAutospacing="0"/>
        <w:ind w:left="720" w:hanging="360"/>
        <w:jc w:val="both"/>
        <w:rPr>
          <w:u w:val="none"/>
        </w:rPr>
      </w:pPr>
      <w:r w:rsidDel="00000000" w:rsidR="00000000" w:rsidRPr="00000000">
        <w:rPr>
          <w:rtl w:val="0"/>
        </w:rPr>
        <w:t xml:space="preserve">Tiempo: puede desarrollarse dentro del plazo establecido por la asignatura.</w:t>
      </w:r>
    </w:p>
    <w:p w:rsidR="00000000" w:rsidDel="00000000" w:rsidP="00000000" w:rsidRDefault="00000000" w:rsidRPr="00000000" w14:paraId="0000003F">
      <w:pPr>
        <w:numPr>
          <w:ilvl w:val="0"/>
          <w:numId w:val="2"/>
        </w:numPr>
        <w:spacing w:after="0" w:afterAutospacing="0"/>
        <w:ind w:left="720" w:hanging="360"/>
        <w:jc w:val="both"/>
        <w:rPr>
          <w:u w:val="none"/>
        </w:rPr>
      </w:pPr>
      <w:r w:rsidDel="00000000" w:rsidR="00000000" w:rsidRPr="00000000">
        <w:rPr>
          <w:rtl w:val="0"/>
        </w:rPr>
        <w:t xml:space="preserve">Recursos: no requiere herramientas costosas, ya que se implementará con tecnologías disponibles en el mercado (por ejemplo: Django/Flask, MySQL/PostgreSQL, HTML, CSS, JavaScript, frameworks modernos).</w:t>
      </w:r>
    </w:p>
    <w:p w:rsidR="00000000" w:rsidDel="00000000" w:rsidP="00000000" w:rsidRDefault="00000000" w:rsidRPr="00000000" w14:paraId="00000040">
      <w:pPr>
        <w:numPr>
          <w:ilvl w:val="0"/>
          <w:numId w:val="2"/>
        </w:numPr>
        <w:spacing w:after="0" w:afterAutospacing="0"/>
        <w:ind w:left="720" w:hanging="360"/>
        <w:jc w:val="both"/>
        <w:rPr>
          <w:u w:val="none"/>
        </w:rPr>
      </w:pPr>
      <w:r w:rsidDel="00000000" w:rsidR="00000000" w:rsidRPr="00000000">
        <w:rPr>
          <w:rtl w:val="0"/>
        </w:rPr>
        <w:t xml:space="preserve">Conocimientos previos: se basa en competencias que he adquirido a lo largo de la carrera, especialmente en programación, modelado de datos y gestión de proyectos.</w:t>
      </w:r>
    </w:p>
    <w:p w:rsidR="00000000" w:rsidDel="00000000" w:rsidP="00000000" w:rsidRDefault="00000000" w:rsidRPr="00000000" w14:paraId="00000041">
      <w:pPr>
        <w:numPr>
          <w:ilvl w:val="0"/>
          <w:numId w:val="2"/>
        </w:numPr>
        <w:ind w:left="720" w:hanging="360"/>
        <w:jc w:val="both"/>
        <w:rPr>
          <w:u w:val="none"/>
        </w:rPr>
      </w:pPr>
      <w:r w:rsidDel="00000000" w:rsidR="00000000" w:rsidRPr="00000000">
        <w:rPr>
          <w:rtl w:val="0"/>
        </w:rPr>
        <w:t xml:space="preserve">Metodología: aplicaré SCRUM, lo que me permitirá avanzar de forma iterativa e incremental, asegurando entregables funcionales en cada etapa.</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pStyle w:val="Heading1"/>
        <w:jc w:val="both"/>
        <w:rPr/>
      </w:pPr>
      <w:bookmarkStart w:colFirst="0" w:colLast="0" w:name="_heading=h.reddnkh2sc" w:id="7"/>
      <w:bookmarkEnd w:id="7"/>
      <w:r w:rsidDel="00000000" w:rsidR="00000000" w:rsidRPr="00000000">
        <w:rPr>
          <w:rtl w:val="0"/>
        </w:rPr>
        <w:t xml:space="preserve">Objetivo general</w:t>
      </w: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Diseñar e implementar una aplicación web para la evaluación y gestión del desempeño del personal en el área de logística, permitiendo optimizar procesos, medir indicadores de productividad y apoyar la toma de decisiones en la organización.</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pStyle w:val="Heading1"/>
        <w:rPr/>
      </w:pPr>
      <w:r w:rsidDel="00000000" w:rsidR="00000000" w:rsidRPr="00000000">
        <w:rPr>
          <w:rtl w:val="0"/>
        </w:rPr>
        <w:t xml:space="preserve">Objetivos específicos</w:t>
      </w:r>
    </w:p>
    <w:p w:rsidR="00000000" w:rsidDel="00000000" w:rsidP="00000000" w:rsidRDefault="00000000" w:rsidRPr="00000000" w14:paraId="00000047">
      <w:pPr>
        <w:jc w:val="both"/>
        <w:rPr/>
      </w:pPr>
      <w:r w:rsidDel="00000000" w:rsidR="00000000" w:rsidRPr="00000000">
        <w:rPr>
          <w:rtl w:val="0"/>
        </w:rPr>
        <w:t xml:space="preserve">- Crear un sistema de registro y asignación de tareas.</w:t>
      </w:r>
    </w:p>
    <w:p w:rsidR="00000000" w:rsidDel="00000000" w:rsidP="00000000" w:rsidRDefault="00000000" w:rsidRPr="00000000" w14:paraId="00000048">
      <w:pPr>
        <w:jc w:val="both"/>
        <w:rPr/>
      </w:pPr>
      <w:r w:rsidDel="00000000" w:rsidR="00000000" w:rsidRPr="00000000">
        <w:rPr>
          <w:rtl w:val="0"/>
        </w:rPr>
        <w:t xml:space="preserve">- Implementar dashboards con indicadores de productividad.</w:t>
      </w:r>
    </w:p>
    <w:p w:rsidR="00000000" w:rsidDel="00000000" w:rsidP="00000000" w:rsidRDefault="00000000" w:rsidRPr="00000000" w14:paraId="00000049">
      <w:pPr>
        <w:jc w:val="both"/>
        <w:rPr/>
      </w:pPr>
      <w:r w:rsidDel="00000000" w:rsidR="00000000" w:rsidRPr="00000000">
        <w:rPr>
          <w:rtl w:val="0"/>
        </w:rPr>
        <w:t xml:space="preserve">- Generar reportes automáticos semanales y mensuales.</w:t>
      </w:r>
    </w:p>
    <w:p w:rsidR="00000000" w:rsidDel="00000000" w:rsidP="00000000" w:rsidRDefault="00000000" w:rsidRPr="00000000" w14:paraId="0000004A">
      <w:pPr>
        <w:jc w:val="both"/>
        <w:rPr/>
      </w:pPr>
      <w:r w:rsidDel="00000000" w:rsidR="00000000" w:rsidRPr="00000000">
        <w:rPr>
          <w:rtl w:val="0"/>
        </w:rPr>
        <w:t xml:space="preserve">- Evaluar el impacto del sistema en la eficiencia operativa.</w:t>
      </w:r>
    </w:p>
    <w:p w:rsidR="00000000" w:rsidDel="00000000" w:rsidP="00000000" w:rsidRDefault="00000000" w:rsidRPr="00000000" w14:paraId="0000004B">
      <w:pPr>
        <w:pStyle w:val="Heading1"/>
        <w:rPr/>
      </w:pPr>
      <w:r w:rsidDel="00000000" w:rsidR="00000000" w:rsidRPr="00000000">
        <w:rPr>
          <w:rtl w:val="0"/>
        </w:rPr>
        <w:t xml:space="preserve">Metodología de trabajo</w:t>
      </w:r>
    </w:p>
    <w:p w:rsidR="00000000" w:rsidDel="00000000" w:rsidP="00000000" w:rsidRDefault="00000000" w:rsidRPr="00000000" w14:paraId="0000004C">
      <w:pPr>
        <w:jc w:val="both"/>
        <w:rPr/>
      </w:pPr>
      <w:r w:rsidDel="00000000" w:rsidR="00000000" w:rsidRPr="00000000">
        <w:rPr>
          <w:rtl w:val="0"/>
        </w:rPr>
        <w:t xml:space="preserve">Utilizaré SCRUM como metodología. Dividiré el desarrollo en sprints y cada sprint abordará una funcionalidad clave: primero el registro de usuarios, luego las tareas y después los indicadores. Realizaré reuniones de avance y validación de cada parte.</w:t>
      </w:r>
    </w:p>
    <w:p w:rsidR="00000000" w:rsidDel="00000000" w:rsidP="00000000" w:rsidRDefault="00000000" w:rsidRPr="00000000" w14:paraId="0000004D">
      <w:pPr>
        <w:pStyle w:val="Heading1"/>
        <w:rPr/>
      </w:pPr>
      <w:r w:rsidDel="00000000" w:rsidR="00000000" w:rsidRPr="00000000">
        <w:rPr>
          <w:rtl w:val="0"/>
        </w:rPr>
        <w:t xml:space="preserve">Plan de trabajo (resumen)</w:t>
      </w:r>
    </w:p>
    <w:p w:rsidR="00000000" w:rsidDel="00000000" w:rsidP="00000000" w:rsidRDefault="00000000" w:rsidRPr="00000000" w14:paraId="0000004E">
      <w:pPr>
        <w:jc w:val="both"/>
        <w:rPr/>
      </w:pPr>
      <w:r w:rsidDel="00000000" w:rsidR="00000000" w:rsidRPr="00000000">
        <w:rPr>
          <w:rtl w:val="0"/>
        </w:rPr>
        <w:t xml:space="preserve">- Semana 1-2: Revisión de requisitos y definición de usuarios.</w:t>
      </w:r>
    </w:p>
    <w:p w:rsidR="00000000" w:rsidDel="00000000" w:rsidP="00000000" w:rsidRDefault="00000000" w:rsidRPr="00000000" w14:paraId="0000004F">
      <w:pPr>
        <w:jc w:val="both"/>
        <w:rPr/>
      </w:pPr>
      <w:r w:rsidDel="00000000" w:rsidR="00000000" w:rsidRPr="00000000">
        <w:rPr>
          <w:rtl w:val="0"/>
        </w:rPr>
        <w:t xml:space="preserve">- Semana 3-4: Diseño de base de datos y primer prototipo.</w:t>
      </w:r>
    </w:p>
    <w:p w:rsidR="00000000" w:rsidDel="00000000" w:rsidP="00000000" w:rsidRDefault="00000000" w:rsidRPr="00000000" w14:paraId="00000050">
      <w:pPr>
        <w:jc w:val="both"/>
        <w:rPr/>
      </w:pPr>
      <w:r w:rsidDel="00000000" w:rsidR="00000000" w:rsidRPr="00000000">
        <w:rPr>
          <w:rtl w:val="0"/>
        </w:rPr>
        <w:t xml:space="preserve">- Semana 5-6: Desarrollo de módulos principales.</w:t>
      </w:r>
    </w:p>
    <w:p w:rsidR="00000000" w:rsidDel="00000000" w:rsidP="00000000" w:rsidRDefault="00000000" w:rsidRPr="00000000" w14:paraId="00000051">
      <w:pPr>
        <w:jc w:val="both"/>
        <w:rPr/>
      </w:pPr>
      <w:r w:rsidDel="00000000" w:rsidR="00000000" w:rsidRPr="00000000">
        <w:rPr>
          <w:rtl w:val="0"/>
        </w:rPr>
        <w:t xml:space="preserve">- Semana 7-8: Implementación de dashboards y reportes.</w:t>
      </w:r>
    </w:p>
    <w:p w:rsidR="00000000" w:rsidDel="00000000" w:rsidP="00000000" w:rsidRDefault="00000000" w:rsidRPr="00000000" w14:paraId="00000052">
      <w:pPr>
        <w:jc w:val="both"/>
        <w:rPr/>
      </w:pPr>
      <w:r w:rsidDel="00000000" w:rsidR="00000000" w:rsidRPr="00000000">
        <w:rPr>
          <w:rtl w:val="0"/>
        </w:rPr>
        <w:t xml:space="preserve">- Semana 9: Pruebas y ajustes.</w:t>
      </w:r>
    </w:p>
    <w:p w:rsidR="00000000" w:rsidDel="00000000" w:rsidP="00000000" w:rsidRDefault="00000000" w:rsidRPr="00000000" w14:paraId="00000053">
      <w:pPr>
        <w:jc w:val="both"/>
        <w:rPr/>
      </w:pPr>
      <w:r w:rsidDel="00000000" w:rsidR="00000000" w:rsidRPr="00000000">
        <w:rPr>
          <w:rtl w:val="0"/>
        </w:rPr>
        <w:t xml:space="preserve">- Semana 10: Presentación del proyecto.</w:t>
      </w:r>
    </w:p>
    <w:p w:rsidR="00000000" w:rsidDel="00000000" w:rsidP="00000000" w:rsidRDefault="00000000" w:rsidRPr="00000000" w14:paraId="00000054">
      <w:pPr>
        <w:pStyle w:val="Heading1"/>
        <w:rPr/>
      </w:pPr>
      <w:r w:rsidDel="00000000" w:rsidR="00000000" w:rsidRPr="00000000">
        <w:rPr>
          <w:rtl w:val="0"/>
        </w:rPr>
        <w:t xml:space="preserve">Evidencias esperadas</w:t>
      </w:r>
    </w:p>
    <w:p w:rsidR="00000000" w:rsidDel="00000000" w:rsidP="00000000" w:rsidRDefault="00000000" w:rsidRPr="00000000" w14:paraId="00000055">
      <w:pPr>
        <w:jc w:val="both"/>
        <w:rPr/>
      </w:pPr>
      <w:r w:rsidDel="00000000" w:rsidR="00000000" w:rsidRPr="00000000">
        <w:rPr>
          <w:rtl w:val="0"/>
        </w:rPr>
        <w:t xml:space="preserve">- Capturas del sistema funcionando.</w:t>
      </w:r>
    </w:p>
    <w:p w:rsidR="00000000" w:rsidDel="00000000" w:rsidP="00000000" w:rsidRDefault="00000000" w:rsidRPr="00000000" w14:paraId="00000056">
      <w:pPr>
        <w:jc w:val="both"/>
        <w:rPr/>
      </w:pPr>
      <w:r w:rsidDel="00000000" w:rsidR="00000000" w:rsidRPr="00000000">
        <w:rPr>
          <w:rtl w:val="0"/>
        </w:rPr>
        <w:t xml:space="preserve">- Video corto mostrando las funcionalidades.</w:t>
      </w:r>
    </w:p>
    <w:p w:rsidR="00000000" w:rsidDel="00000000" w:rsidP="00000000" w:rsidRDefault="00000000" w:rsidRPr="00000000" w14:paraId="00000057">
      <w:pPr>
        <w:jc w:val="both"/>
        <w:rPr/>
      </w:pPr>
      <w:r w:rsidDel="00000000" w:rsidR="00000000" w:rsidRPr="00000000">
        <w:rPr>
          <w:rtl w:val="0"/>
        </w:rPr>
        <w:t xml:space="preserve">- Reportes exportables en PDF o Excel.</w:t>
      </w:r>
    </w:p>
    <w:p w:rsidR="00000000" w:rsidDel="00000000" w:rsidP="00000000" w:rsidRDefault="00000000" w:rsidRPr="00000000" w14:paraId="00000058">
      <w:pPr>
        <w:jc w:val="both"/>
        <w:rPr/>
      </w:pPr>
      <w:r w:rsidDel="00000000" w:rsidR="00000000" w:rsidRPr="00000000">
        <w:rPr>
          <w:rtl w:val="0"/>
        </w:rPr>
        <w:t xml:space="preserve">- Tablas con indicadores antes y después de usar el sistema.</w:t>
      </w:r>
    </w:p>
    <w:p w:rsidR="00000000" w:rsidDel="00000000" w:rsidP="00000000" w:rsidRDefault="00000000" w:rsidRPr="00000000" w14:paraId="00000059">
      <w:pPr>
        <w:pStyle w:val="Heading1"/>
        <w:rPr/>
      </w:pPr>
      <w:r w:rsidDel="00000000" w:rsidR="00000000" w:rsidRPr="00000000">
        <w:rPr>
          <w:rtl w:val="0"/>
        </w:rPr>
      </w:r>
    </w:p>
    <w:p w:rsidR="00000000" w:rsidDel="00000000" w:rsidP="00000000" w:rsidRDefault="00000000" w:rsidRPr="00000000" w14:paraId="0000005A">
      <w:pPr>
        <w:pStyle w:val="Heading1"/>
        <w:rPr/>
      </w:pPr>
      <w:r w:rsidDel="00000000" w:rsidR="00000000" w:rsidRPr="00000000">
        <w:rPr>
          <w:rtl w:val="0"/>
        </w:rPr>
        <w:t xml:space="preserve">Conclusión</w:t>
      </w:r>
    </w:p>
    <w:p w:rsidR="00000000" w:rsidDel="00000000" w:rsidP="00000000" w:rsidRDefault="00000000" w:rsidRPr="00000000" w14:paraId="0000005B">
      <w:pPr>
        <w:jc w:val="both"/>
        <w:rPr/>
      </w:pPr>
      <w:r w:rsidDel="00000000" w:rsidR="00000000" w:rsidRPr="00000000">
        <w:rPr>
          <w:rtl w:val="0"/>
        </w:rPr>
        <w:t xml:space="preserve">Con este proyecto busco integrar competencias clave de mi carrera y dar respuesta a una necesidad real del área logística. Su desarrollo me permitirá demostrar mi dominio en bases de datos, desarrollo web full stack, gestión de proyectos y análisis de información para la toma de decisiones. Considero que este trabajo refleja de manera concreta cómo la informática puede generar soluciones que impactan positivamente en la eficiencia organizacional.</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pStyle w:val="Heading1"/>
        <w:jc w:val="both"/>
        <w:rPr/>
      </w:pPr>
      <w:bookmarkStart w:colFirst="0" w:colLast="0" w:name="_heading=h.l4uy8brvagi9" w:id="8"/>
      <w:bookmarkEnd w:id="8"/>
      <w:r w:rsidDel="00000000" w:rsidR="00000000" w:rsidRPr="00000000">
        <w:rPr>
          <w:rtl w:val="0"/>
        </w:rPr>
        <w:t xml:space="preserve">Conclusión individual (en inglés)</w:t>
      </w: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t xml:space="preserve">I believe this project will allow me to demonstrate my skills in full stack development, data modeling, and project management. It also represents a real example of how technology can improve efficiency and support decision-making in logistics processes.</w:t>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pStyle w:val="Heading1"/>
        <w:jc w:val="both"/>
        <w:rPr/>
      </w:pPr>
      <w:bookmarkStart w:colFirst="0" w:colLast="0" w:name="_heading=h.94fukp5z0pxw" w:id="9"/>
      <w:bookmarkEnd w:id="9"/>
      <w:r w:rsidDel="00000000" w:rsidR="00000000" w:rsidRPr="00000000">
        <w:rPr>
          <w:rtl w:val="0"/>
        </w:rPr>
        <w:t xml:space="preserve">Reflexión (en inglés)</w:t>
      </w: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t xml:space="preserve">During this process, I realized how my strengths in programming, databases, and interface design can be applied to solve real organizational challenges. I feel motivated to continue growing in software development and data analysis, and I would also like to share this knowledge with others in the future.</w:t>
      </w:r>
    </w:p>
    <w:p w:rsidR="00000000" w:rsidDel="00000000" w:rsidP="00000000" w:rsidRDefault="00000000" w:rsidRPr="00000000" w14:paraId="00000062">
      <w:pPr>
        <w:jc w:val="both"/>
        <w:rPr/>
      </w:pPr>
      <w:r w:rsidDel="00000000" w:rsidR="00000000" w:rsidRPr="00000000">
        <w:rPr>
          <w:rtl w:val="0"/>
        </w:rPr>
      </w:r>
    </w:p>
    <w:sectPr>
      <w:headerReference r:id="rId8" w:type="default"/>
      <w:headerReference r:id="rId9" w:type="first"/>
      <w:footerReference r:id="rId10" w:type="default"/>
      <w:footerReference r:id="rId11" w:type="first"/>
      <w:pgSz w:h="15840" w:w="12240" w:orient="portrait"/>
      <w:pgMar w:bottom="1440" w:top="1440" w:left="1800" w:right="180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3">
    <w:pPr>
      <w:rPr/>
    </w:pPr>
    <w:r w:rsidDel="00000000" w:rsidR="00000000" w:rsidRPr="00000000">
      <w:rPr/>
      <w:drawing>
        <wp:inline distB="114300" distT="114300" distL="114300" distR="114300">
          <wp:extent cx="2738589" cy="881063"/>
          <wp:effectExtent b="0" l="0" r="0" t="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738589" cy="881063"/>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style>
  <w:style w:type="table" w:styleId="TableNormal" w:default="1">
    <w:name w:val="TableNormal"/>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qbSTPwwXK8i7aFH4qh5vYYoipw==">CgMxLjAyDmgudDh4OWJyOWJvdWFxMg5oLm5vc2p0ZmswdGN6YjIOaC5rMmNlNDJreXlzMW8yDmguM2I4NGN6cTE5dXA4Mg5oLndvNW1pZzV6ajNidjIOaC45cjR4ajJjczJtdTMyDmguejltOHZqZHZsbzlvMgxoLnJlZGRua2gyc2MyDmgubDR1eThicnZhZ2k5Mg5oLjk0ZnVrcDV6MHB4dzgAciExSzl4eFI5YS1fMUxrdk41ekxaVTlNRExOU2pXNnhleDI=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