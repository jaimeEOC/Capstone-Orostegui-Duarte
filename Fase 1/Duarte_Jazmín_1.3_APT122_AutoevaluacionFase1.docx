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114300" distT="114300" distL="114300" distR="114300">
            <wp:extent cx="4648200" cy="14954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48200" cy="1495425"/>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14:paraId="00000002">
      <w:pPr>
        <w:pStyle w:val="Title"/>
        <w:jc w:val="center"/>
        <w:rPr/>
      </w:pPr>
      <w:r w:rsidDel="00000000" w:rsidR="00000000" w:rsidRPr="00000000">
        <w:rPr>
          <w:rtl w:val="0"/>
        </w:rPr>
        <w:t xml:space="preserve">Autoevaluación del Proyecto APT</w:t>
      </w:r>
    </w:p>
    <w:p w:rsidR="00000000" w:rsidDel="00000000" w:rsidP="00000000" w:rsidRDefault="00000000" w:rsidRPr="00000000" w14:paraId="00000003">
      <w:pPr>
        <w:pStyle w:val="Title"/>
        <w:jc w:val="center"/>
        <w:rPr/>
      </w:pPr>
      <w:r w:rsidDel="00000000" w:rsidR="00000000" w:rsidRPr="00000000">
        <w:rPr>
          <w:rtl w:val="0"/>
        </w:rPr>
        <w:t xml:space="preserve">Fase 1</w:t>
      </w:r>
    </w:p>
    <w:p w:rsidR="00000000" w:rsidDel="00000000" w:rsidP="00000000" w:rsidRDefault="00000000" w:rsidRPr="00000000" w14:paraId="00000004">
      <w:pPr>
        <w:rPr/>
      </w:pPr>
      <w:r w:rsidDel="00000000" w:rsidR="00000000" w:rsidRPr="00000000">
        <w:rPr>
          <w:rtl w:val="0"/>
        </w:rPr>
        <w:br w:type="textWrapping"/>
      </w:r>
    </w:p>
    <w:p w:rsidR="00000000" w:rsidDel="00000000" w:rsidP="00000000" w:rsidRDefault="00000000" w:rsidRPr="00000000" w14:paraId="00000005">
      <w:pPr>
        <w:jc w:val="center"/>
        <w:rPr/>
      </w:pPr>
      <w:r w:rsidDel="00000000" w:rsidR="00000000" w:rsidRPr="00000000">
        <w:rPr>
          <w:rtl w:val="0"/>
        </w:rPr>
        <w:t xml:space="preserve">Nombre: Jazmín Andrea Duarte Soto</w:t>
      </w:r>
    </w:p>
    <w:p w:rsidR="00000000" w:rsidDel="00000000" w:rsidP="00000000" w:rsidRDefault="00000000" w:rsidRPr="00000000" w14:paraId="00000006">
      <w:pPr>
        <w:jc w:val="center"/>
        <w:rPr/>
      </w:pPr>
      <w:r w:rsidDel="00000000" w:rsidR="00000000" w:rsidRPr="00000000">
        <w:rPr>
          <w:rtl w:val="0"/>
        </w:rPr>
        <w:t xml:space="preserve">Asignatura: Capstone 703 (APT122)</w:t>
      </w:r>
    </w:p>
    <w:p w:rsidR="00000000" w:rsidDel="00000000" w:rsidP="00000000" w:rsidRDefault="00000000" w:rsidRPr="00000000" w14:paraId="00000007">
      <w:pPr>
        <w:jc w:val="center"/>
        <w:rPr/>
      </w:pPr>
      <w:r w:rsidDel="00000000" w:rsidR="00000000" w:rsidRPr="00000000">
        <w:rPr>
          <w:rtl w:val="0"/>
        </w:rPr>
        <w:t xml:space="preserve">Institución: Duoc UC</w:t>
      </w:r>
    </w:p>
    <w:p w:rsidR="00000000" w:rsidDel="00000000" w:rsidP="00000000" w:rsidRDefault="00000000" w:rsidRPr="00000000" w14:paraId="00000008">
      <w:pPr>
        <w:jc w:val="center"/>
        <w:rPr/>
      </w:pPr>
      <w:r w:rsidDel="00000000" w:rsidR="00000000" w:rsidRPr="00000000">
        <w:rPr>
          <w:rtl w:val="0"/>
        </w:rPr>
        <w:t xml:space="preserve">Fecha: 29 de Agosto 2025</w:t>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pPr>
      <w:r w:rsidDel="00000000" w:rsidR="00000000" w:rsidRPr="00000000">
        <w:rPr>
          <w:rtl w:val="0"/>
        </w:rPr>
        <w:t xml:space="preserve">Índice</w:t>
      </w:r>
    </w:p>
    <w:sdt>
      <w:sdtPr>
        <w:id w:val="413048507"/>
        <w:docPartObj>
          <w:docPartGallery w:val="Table of Contents"/>
          <w:docPartUnique w:val="1"/>
        </w:docPartObj>
      </w:sdtPr>
      <w:sdtContent>
        <w:p w:rsidR="00000000" w:rsidDel="00000000" w:rsidP="00000000" w:rsidRDefault="00000000" w:rsidRPr="00000000" w14:paraId="0000000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 (Español)</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 (Inglés)</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Proyecto APT</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con competencias del perfil de egreso</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con intereses profesionales</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Factibilidad del proyecto</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 general</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específicos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 de trabajo</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trabajo (resumen)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Evidencias esperadas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 individual (en inglés)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Reflexión (en inglés)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r w:rsidDel="00000000" w:rsidR="00000000" w:rsidRPr="00000000">
        <w:rPr>
          <w:rtl w:val="0"/>
        </w:rPr>
        <w:t xml:space="preserve">Introducción</w:t>
      </w:r>
    </w:p>
    <w:p w:rsidR="00000000" w:rsidDel="00000000" w:rsidP="00000000" w:rsidRDefault="00000000" w:rsidRPr="00000000" w14:paraId="0000001E">
      <w:pPr>
        <w:jc w:val="both"/>
        <w:rPr/>
      </w:pPr>
      <w:r w:rsidDel="00000000" w:rsidR="00000000" w:rsidRPr="00000000">
        <w:rPr>
          <w:rtl w:val="0"/>
        </w:rPr>
        <w:t xml:space="preserve">En este informe presento la definición de mi Proyecto APT. Mi propósito es diseñar e implementar una aplicación web que me permita gestionar y evaluar el desempeño del personal en el área de logística. En este documento incluyo los objetivos, la metodología, la factibilidad y la relación con las competencias del perfil de egreso de la carrera de Ingeniería en Informática.</w:t>
      </w:r>
    </w:p>
    <w:p w:rsidR="00000000" w:rsidDel="00000000" w:rsidP="00000000" w:rsidRDefault="00000000" w:rsidRPr="00000000" w14:paraId="0000001F">
      <w:pPr>
        <w:pStyle w:val="Heading1"/>
        <w:rPr/>
      </w:pPr>
      <w:r w:rsidDel="00000000" w:rsidR="00000000" w:rsidRPr="00000000">
        <w:rPr>
          <w:rtl w:val="0"/>
        </w:rPr>
        <w:t xml:space="preserve">Abstract (Español)</w:t>
      </w:r>
    </w:p>
    <w:p w:rsidR="00000000" w:rsidDel="00000000" w:rsidP="00000000" w:rsidRDefault="00000000" w:rsidRPr="00000000" w14:paraId="00000020">
      <w:pPr>
        <w:jc w:val="both"/>
        <w:rPr/>
      </w:pPr>
      <w:r w:rsidDel="00000000" w:rsidR="00000000" w:rsidRPr="00000000">
        <w:rPr>
          <w:rtl w:val="0"/>
        </w:rPr>
        <w:t xml:space="preserve">Mi proyecto consiste en desarrollar una aplicación web que permita gestionar y evaluar el desempeño del personal en el área de logística. La idea surge de la necesidad de tener un control más claro sobre tareas, productividad y tiempos de los trabajadores. El sistema permitirá registrar actividades, medir indicadores clave y entregar reportes útiles para tomar decisiones.</w:t>
      </w:r>
    </w:p>
    <w:p w:rsidR="00000000" w:rsidDel="00000000" w:rsidP="00000000" w:rsidRDefault="00000000" w:rsidRPr="00000000" w14:paraId="00000021">
      <w:pPr>
        <w:pStyle w:val="Heading1"/>
        <w:rPr/>
      </w:pPr>
      <w:r w:rsidDel="00000000" w:rsidR="00000000" w:rsidRPr="00000000">
        <w:rPr>
          <w:rtl w:val="0"/>
        </w:rPr>
        <w:t xml:space="preserve">Abstract (Inglés)</w:t>
      </w:r>
    </w:p>
    <w:p w:rsidR="00000000" w:rsidDel="00000000" w:rsidP="00000000" w:rsidRDefault="00000000" w:rsidRPr="00000000" w14:paraId="00000022">
      <w:pPr>
        <w:jc w:val="both"/>
        <w:rPr/>
      </w:pPr>
      <w:r w:rsidDel="00000000" w:rsidR="00000000" w:rsidRPr="00000000">
        <w:rPr>
          <w:rtl w:val="0"/>
        </w:rPr>
        <w:t xml:space="preserve">My project consists of developing a web application to manage and evaluate staff performance in the logistics area. The idea comes from the need to have better control over tasks, productivity, and workers' time. The system will record activities, measure key indicators, and generate useful reports for decision-making.</w:t>
      </w:r>
    </w:p>
    <w:p w:rsidR="00000000" w:rsidDel="00000000" w:rsidP="00000000" w:rsidRDefault="00000000" w:rsidRPr="00000000" w14:paraId="00000023">
      <w:pPr>
        <w:pStyle w:val="Heading1"/>
        <w:rPr/>
      </w:pPr>
      <w:r w:rsidDel="00000000" w:rsidR="00000000" w:rsidRPr="00000000">
        <w:rPr>
          <w:rtl w:val="0"/>
        </w:rPr>
        <w:t xml:space="preserve">Descripción del Proyecto APT</w:t>
      </w:r>
    </w:p>
    <w:p w:rsidR="00000000" w:rsidDel="00000000" w:rsidP="00000000" w:rsidRDefault="00000000" w:rsidRPr="00000000" w14:paraId="00000024">
      <w:pPr>
        <w:jc w:val="both"/>
        <w:rPr/>
      </w:pPr>
      <w:r w:rsidDel="00000000" w:rsidR="00000000" w:rsidRPr="00000000">
        <w:rPr>
          <w:rtl w:val="0"/>
        </w:rPr>
        <w:t xml:space="preserve">Mi proyecto se enfoca en crear una página web que automatice el seguimiento del trabajo realizado por el personal logístico. El sistema incluirá perfiles de usuario, asignación de tareas, indicadores de productividad y visualización de datos mediante dashboards. También consideraré la generación de reportes para administradores y supervisores.</w:t>
      </w:r>
    </w:p>
    <w:p w:rsidR="00000000" w:rsidDel="00000000" w:rsidP="00000000" w:rsidRDefault="00000000" w:rsidRPr="00000000" w14:paraId="00000025">
      <w:pPr>
        <w:pStyle w:val="Heading1"/>
        <w:rPr/>
      </w:pPr>
      <w:r w:rsidDel="00000000" w:rsidR="00000000" w:rsidRPr="00000000">
        <w:rPr>
          <w:rtl w:val="0"/>
        </w:rPr>
        <w:t xml:space="preserve">Relación con competencias del perfil de egreso</w:t>
      </w:r>
    </w:p>
    <w:p w:rsidR="00000000" w:rsidDel="00000000" w:rsidP="00000000" w:rsidRDefault="00000000" w:rsidRPr="00000000" w14:paraId="00000026">
      <w:pPr>
        <w:jc w:val="both"/>
        <w:rPr/>
      </w:pPr>
      <w:r w:rsidDel="00000000" w:rsidR="00000000" w:rsidRPr="00000000">
        <w:rPr>
          <w:rtl w:val="0"/>
        </w:rPr>
        <w:t xml:space="preserve">Para desarrollar este proyecto aplicaré varias competencias del perfil de egreso, como la programación de software, el modelado de datos, la gestión de proyectos informáticos, el análisis de requerimientos y la generación de reportes con BI.</w:t>
      </w:r>
    </w:p>
    <w:p w:rsidR="00000000" w:rsidDel="00000000" w:rsidP="00000000" w:rsidRDefault="00000000" w:rsidRPr="00000000" w14:paraId="00000027">
      <w:pPr>
        <w:pStyle w:val="Heading1"/>
        <w:rPr/>
      </w:pPr>
      <w:r w:rsidDel="00000000" w:rsidR="00000000" w:rsidRPr="00000000">
        <w:rPr>
          <w:rtl w:val="0"/>
        </w:rPr>
        <w:t xml:space="preserve">Relación con intereses profesionales</w:t>
      </w:r>
    </w:p>
    <w:p w:rsidR="00000000" w:rsidDel="00000000" w:rsidP="00000000" w:rsidRDefault="00000000" w:rsidRPr="00000000" w14:paraId="00000028">
      <w:pPr>
        <w:jc w:val="both"/>
        <w:rPr/>
      </w:pPr>
      <w:r w:rsidDel="00000000" w:rsidR="00000000" w:rsidRPr="00000000">
        <w:rPr>
          <w:rtl w:val="0"/>
        </w:rPr>
        <w:t xml:space="preserve">Este proyecto está completamente alineado con mis intereses profesionales, ya que me dedico al desarrollo web y me interesa todo lo relacionado con el diseño de sistemas funcionales, la experiencia del usuario y el trabajo con bases de datos. Además, he hecho clases de estos mismos temas, lo que refuerza mi motivación.</w:t>
      </w:r>
    </w:p>
    <w:p w:rsidR="00000000" w:rsidDel="00000000" w:rsidP="00000000" w:rsidRDefault="00000000" w:rsidRPr="00000000" w14:paraId="00000029">
      <w:pPr>
        <w:pStyle w:val="Heading1"/>
        <w:rPr/>
      </w:pPr>
      <w:r w:rsidDel="00000000" w:rsidR="00000000" w:rsidRPr="00000000">
        <w:rPr>
          <w:rtl w:val="0"/>
        </w:rPr>
        <w:t xml:space="preserve">Factibilidad del proyecto</w:t>
      </w:r>
    </w:p>
    <w:p w:rsidR="00000000" w:rsidDel="00000000" w:rsidP="00000000" w:rsidRDefault="00000000" w:rsidRPr="00000000" w14:paraId="0000002A">
      <w:pPr>
        <w:jc w:val="both"/>
        <w:rPr/>
      </w:pPr>
      <w:r w:rsidDel="00000000" w:rsidR="00000000" w:rsidRPr="00000000">
        <w:rPr>
          <w:rtl w:val="0"/>
        </w:rPr>
        <w:t xml:space="preserve">Considero que mi proyecto es factible porque puedo desarrollarlo en el tiempo asignado por la asignatura. No requiere herramientas costosas y se puede construir con los conocimientos que ya he trabajado durante la carrera. La metodología de trabajo que aplicaré será SCRUM, lo que me permitirá avanzar por etapas.</w:t>
      </w:r>
    </w:p>
    <w:p w:rsidR="00000000" w:rsidDel="00000000" w:rsidP="00000000" w:rsidRDefault="00000000" w:rsidRPr="00000000" w14:paraId="0000002B">
      <w:pPr>
        <w:pStyle w:val="Heading1"/>
        <w:rPr/>
      </w:pPr>
      <w:r w:rsidDel="00000000" w:rsidR="00000000" w:rsidRPr="00000000">
        <w:rPr>
          <w:rtl w:val="0"/>
        </w:rPr>
        <w:t xml:space="preserve">Objetivo general</w:t>
      </w:r>
    </w:p>
    <w:p w:rsidR="00000000" w:rsidDel="00000000" w:rsidP="00000000" w:rsidRDefault="00000000" w:rsidRPr="00000000" w14:paraId="0000002C">
      <w:pPr>
        <w:jc w:val="both"/>
        <w:rPr/>
      </w:pPr>
      <w:r w:rsidDel="00000000" w:rsidR="00000000" w:rsidRPr="00000000">
        <w:rPr>
          <w:rtl w:val="0"/>
        </w:rPr>
        <w:t xml:space="preserve">Diseñar e implementar una aplicación web para la evaluación y gestión del personal en el área de logística.</w:t>
      </w:r>
    </w:p>
    <w:p w:rsidR="00000000" w:rsidDel="00000000" w:rsidP="00000000" w:rsidRDefault="00000000" w:rsidRPr="00000000" w14:paraId="0000002D">
      <w:pPr>
        <w:pStyle w:val="Heading1"/>
        <w:rPr/>
      </w:pPr>
      <w:r w:rsidDel="00000000" w:rsidR="00000000" w:rsidRPr="00000000">
        <w:rPr>
          <w:rtl w:val="0"/>
        </w:rPr>
        <w:t xml:space="preserve">Objetivos específicos</w:t>
      </w:r>
    </w:p>
    <w:p w:rsidR="00000000" w:rsidDel="00000000" w:rsidP="00000000" w:rsidRDefault="00000000" w:rsidRPr="00000000" w14:paraId="0000002E">
      <w:pPr>
        <w:jc w:val="both"/>
        <w:rPr/>
      </w:pPr>
      <w:r w:rsidDel="00000000" w:rsidR="00000000" w:rsidRPr="00000000">
        <w:rPr>
          <w:rtl w:val="0"/>
        </w:rPr>
        <w:t xml:space="preserve">- Crear un sistema de registro y asignación de tareas.</w:t>
      </w:r>
    </w:p>
    <w:p w:rsidR="00000000" w:rsidDel="00000000" w:rsidP="00000000" w:rsidRDefault="00000000" w:rsidRPr="00000000" w14:paraId="0000002F">
      <w:pPr>
        <w:jc w:val="both"/>
        <w:rPr/>
      </w:pPr>
      <w:r w:rsidDel="00000000" w:rsidR="00000000" w:rsidRPr="00000000">
        <w:rPr>
          <w:rtl w:val="0"/>
        </w:rPr>
        <w:t xml:space="preserve">- Implementar dashboards con indicadores de productividad.</w:t>
      </w:r>
    </w:p>
    <w:p w:rsidR="00000000" w:rsidDel="00000000" w:rsidP="00000000" w:rsidRDefault="00000000" w:rsidRPr="00000000" w14:paraId="00000030">
      <w:pPr>
        <w:jc w:val="both"/>
        <w:rPr/>
      </w:pPr>
      <w:r w:rsidDel="00000000" w:rsidR="00000000" w:rsidRPr="00000000">
        <w:rPr>
          <w:rtl w:val="0"/>
        </w:rPr>
        <w:t xml:space="preserve">- Generar reportes automáticos semanales y mensuales.</w:t>
      </w:r>
    </w:p>
    <w:p w:rsidR="00000000" w:rsidDel="00000000" w:rsidP="00000000" w:rsidRDefault="00000000" w:rsidRPr="00000000" w14:paraId="00000031">
      <w:pPr>
        <w:jc w:val="both"/>
        <w:rPr/>
      </w:pPr>
      <w:r w:rsidDel="00000000" w:rsidR="00000000" w:rsidRPr="00000000">
        <w:rPr>
          <w:rtl w:val="0"/>
        </w:rPr>
        <w:t xml:space="preserve">- Evaluar el impacto del sistema en la eficiencia operativa.</w:t>
      </w:r>
    </w:p>
    <w:p w:rsidR="00000000" w:rsidDel="00000000" w:rsidP="00000000" w:rsidRDefault="00000000" w:rsidRPr="00000000" w14:paraId="00000032">
      <w:pPr>
        <w:pStyle w:val="Heading1"/>
        <w:rPr/>
      </w:pPr>
      <w:r w:rsidDel="00000000" w:rsidR="00000000" w:rsidRPr="00000000">
        <w:rPr>
          <w:rtl w:val="0"/>
        </w:rPr>
        <w:t xml:space="preserve">Metodología de trabajo</w:t>
      </w:r>
    </w:p>
    <w:p w:rsidR="00000000" w:rsidDel="00000000" w:rsidP="00000000" w:rsidRDefault="00000000" w:rsidRPr="00000000" w14:paraId="00000033">
      <w:pPr>
        <w:jc w:val="both"/>
        <w:rPr/>
      </w:pPr>
      <w:r w:rsidDel="00000000" w:rsidR="00000000" w:rsidRPr="00000000">
        <w:rPr>
          <w:rtl w:val="0"/>
        </w:rPr>
        <w:t xml:space="preserve">Utilizaré SCRUM como metodología. Dividiré el desarrollo en sprints y cada sprint abordará una funcionalidad clave: primero el registro de usuarios, luego las tareas y después los indicadores. Realizaré reuniones de avance y validación de cada parte.</w:t>
      </w:r>
    </w:p>
    <w:p w:rsidR="00000000" w:rsidDel="00000000" w:rsidP="00000000" w:rsidRDefault="00000000" w:rsidRPr="00000000" w14:paraId="00000034">
      <w:pPr>
        <w:pStyle w:val="Heading1"/>
        <w:rPr/>
      </w:pPr>
      <w:r w:rsidDel="00000000" w:rsidR="00000000" w:rsidRPr="00000000">
        <w:rPr>
          <w:rtl w:val="0"/>
        </w:rPr>
        <w:t xml:space="preserve">Plan de trabajo (resumen)</w:t>
      </w:r>
    </w:p>
    <w:p w:rsidR="00000000" w:rsidDel="00000000" w:rsidP="00000000" w:rsidRDefault="00000000" w:rsidRPr="00000000" w14:paraId="00000035">
      <w:pPr>
        <w:jc w:val="both"/>
        <w:rPr/>
      </w:pPr>
      <w:r w:rsidDel="00000000" w:rsidR="00000000" w:rsidRPr="00000000">
        <w:rPr>
          <w:rtl w:val="0"/>
        </w:rPr>
        <w:t xml:space="preserve">- Semana 1-2: Revisión de requisitos y definición de usuarios.</w:t>
      </w:r>
    </w:p>
    <w:p w:rsidR="00000000" w:rsidDel="00000000" w:rsidP="00000000" w:rsidRDefault="00000000" w:rsidRPr="00000000" w14:paraId="00000036">
      <w:pPr>
        <w:jc w:val="both"/>
        <w:rPr/>
      </w:pPr>
      <w:r w:rsidDel="00000000" w:rsidR="00000000" w:rsidRPr="00000000">
        <w:rPr>
          <w:rtl w:val="0"/>
        </w:rPr>
        <w:t xml:space="preserve">- Semana 3-4: Diseño de base de datos y primer prototipo.</w:t>
      </w:r>
    </w:p>
    <w:p w:rsidR="00000000" w:rsidDel="00000000" w:rsidP="00000000" w:rsidRDefault="00000000" w:rsidRPr="00000000" w14:paraId="00000037">
      <w:pPr>
        <w:jc w:val="both"/>
        <w:rPr/>
      </w:pPr>
      <w:r w:rsidDel="00000000" w:rsidR="00000000" w:rsidRPr="00000000">
        <w:rPr>
          <w:rtl w:val="0"/>
        </w:rPr>
        <w:t xml:space="preserve">- Semana 5-6: Desarrollo de módulos principales.</w:t>
      </w:r>
    </w:p>
    <w:p w:rsidR="00000000" w:rsidDel="00000000" w:rsidP="00000000" w:rsidRDefault="00000000" w:rsidRPr="00000000" w14:paraId="00000038">
      <w:pPr>
        <w:jc w:val="both"/>
        <w:rPr/>
      </w:pPr>
      <w:r w:rsidDel="00000000" w:rsidR="00000000" w:rsidRPr="00000000">
        <w:rPr>
          <w:rtl w:val="0"/>
        </w:rPr>
        <w:t xml:space="preserve">- Semana 7-8: Implementación de dashboards y reportes.</w:t>
      </w:r>
    </w:p>
    <w:p w:rsidR="00000000" w:rsidDel="00000000" w:rsidP="00000000" w:rsidRDefault="00000000" w:rsidRPr="00000000" w14:paraId="00000039">
      <w:pPr>
        <w:jc w:val="both"/>
        <w:rPr/>
      </w:pPr>
      <w:r w:rsidDel="00000000" w:rsidR="00000000" w:rsidRPr="00000000">
        <w:rPr>
          <w:rtl w:val="0"/>
        </w:rPr>
        <w:t xml:space="preserve">- Semana 9: Pruebas y ajustes.</w:t>
      </w:r>
    </w:p>
    <w:p w:rsidR="00000000" w:rsidDel="00000000" w:rsidP="00000000" w:rsidRDefault="00000000" w:rsidRPr="00000000" w14:paraId="0000003A">
      <w:pPr>
        <w:jc w:val="both"/>
        <w:rPr/>
      </w:pPr>
      <w:r w:rsidDel="00000000" w:rsidR="00000000" w:rsidRPr="00000000">
        <w:rPr>
          <w:rtl w:val="0"/>
        </w:rPr>
        <w:t xml:space="preserve">- Semana 10: Presentación del proyecto.</w:t>
      </w:r>
    </w:p>
    <w:p w:rsidR="00000000" w:rsidDel="00000000" w:rsidP="00000000" w:rsidRDefault="00000000" w:rsidRPr="00000000" w14:paraId="0000003B">
      <w:pPr>
        <w:pStyle w:val="Heading1"/>
        <w:rPr/>
      </w:pPr>
      <w:r w:rsidDel="00000000" w:rsidR="00000000" w:rsidRPr="00000000">
        <w:rPr>
          <w:rtl w:val="0"/>
        </w:rPr>
        <w:t xml:space="preserve">Evidencias esperadas</w:t>
      </w:r>
    </w:p>
    <w:p w:rsidR="00000000" w:rsidDel="00000000" w:rsidP="00000000" w:rsidRDefault="00000000" w:rsidRPr="00000000" w14:paraId="0000003C">
      <w:pPr>
        <w:jc w:val="both"/>
        <w:rPr/>
      </w:pPr>
      <w:r w:rsidDel="00000000" w:rsidR="00000000" w:rsidRPr="00000000">
        <w:rPr>
          <w:rtl w:val="0"/>
        </w:rPr>
        <w:t xml:space="preserve">- Capturas del sistema funcionando.</w:t>
      </w:r>
    </w:p>
    <w:p w:rsidR="00000000" w:rsidDel="00000000" w:rsidP="00000000" w:rsidRDefault="00000000" w:rsidRPr="00000000" w14:paraId="0000003D">
      <w:pPr>
        <w:jc w:val="both"/>
        <w:rPr/>
      </w:pPr>
      <w:r w:rsidDel="00000000" w:rsidR="00000000" w:rsidRPr="00000000">
        <w:rPr>
          <w:rtl w:val="0"/>
        </w:rPr>
        <w:t xml:space="preserve">- Video corto mostrando las funcionalidades.</w:t>
      </w:r>
    </w:p>
    <w:p w:rsidR="00000000" w:rsidDel="00000000" w:rsidP="00000000" w:rsidRDefault="00000000" w:rsidRPr="00000000" w14:paraId="0000003E">
      <w:pPr>
        <w:jc w:val="both"/>
        <w:rPr/>
      </w:pPr>
      <w:r w:rsidDel="00000000" w:rsidR="00000000" w:rsidRPr="00000000">
        <w:rPr>
          <w:rtl w:val="0"/>
        </w:rPr>
        <w:t xml:space="preserve">- Reportes exportables en PDF o Excel.</w:t>
      </w:r>
    </w:p>
    <w:p w:rsidR="00000000" w:rsidDel="00000000" w:rsidP="00000000" w:rsidRDefault="00000000" w:rsidRPr="00000000" w14:paraId="0000003F">
      <w:pPr>
        <w:jc w:val="both"/>
        <w:rPr/>
      </w:pPr>
      <w:r w:rsidDel="00000000" w:rsidR="00000000" w:rsidRPr="00000000">
        <w:rPr>
          <w:rtl w:val="0"/>
        </w:rPr>
        <w:t xml:space="preserve">- Tablas con indicadores antes y después de usar el sistema.</w:t>
      </w:r>
    </w:p>
    <w:p w:rsidR="00000000" w:rsidDel="00000000" w:rsidP="00000000" w:rsidRDefault="00000000" w:rsidRPr="00000000" w14:paraId="00000040">
      <w:pPr>
        <w:pStyle w:val="Heading1"/>
        <w:rPr/>
      </w:pPr>
      <w:r w:rsidDel="00000000" w:rsidR="00000000" w:rsidRPr="00000000">
        <w:rPr>
          <w:rtl w:val="0"/>
        </w:rPr>
        <w:t xml:space="preserve">Conclusión</w:t>
      </w:r>
    </w:p>
    <w:p w:rsidR="00000000" w:rsidDel="00000000" w:rsidP="00000000" w:rsidRDefault="00000000" w:rsidRPr="00000000" w14:paraId="00000041">
      <w:pPr>
        <w:jc w:val="both"/>
        <w:rPr/>
      </w:pPr>
      <w:r w:rsidDel="00000000" w:rsidR="00000000" w:rsidRPr="00000000">
        <w:rPr>
          <w:rtl w:val="0"/>
        </w:rPr>
        <w:t xml:space="preserve">Con este proyecto busco integrar competencias clave de mi carrera y responder a una necesidad real del área logística. Estoy convencida de que su implementación me permitirá demostrar mi dominio en desarrollo web full stack, gestión de proyectos y análisis de información para la toma de decisiones.</w:t>
      </w:r>
    </w:p>
    <w:p w:rsidR="00000000" w:rsidDel="00000000" w:rsidP="00000000" w:rsidRDefault="00000000" w:rsidRPr="00000000" w14:paraId="00000042">
      <w:pPr>
        <w:pStyle w:val="Heading1"/>
        <w:rPr/>
      </w:pPr>
      <w:r w:rsidDel="00000000" w:rsidR="00000000" w:rsidRPr="00000000">
        <w:rPr>
          <w:rtl w:val="0"/>
        </w:rPr>
        <w:t xml:space="preserve">Conclusión individual (en inglés)</w:t>
      </w:r>
    </w:p>
    <w:p w:rsidR="00000000" w:rsidDel="00000000" w:rsidP="00000000" w:rsidRDefault="00000000" w:rsidRPr="00000000" w14:paraId="00000043">
      <w:pPr>
        <w:jc w:val="both"/>
        <w:rPr/>
      </w:pPr>
      <w:r w:rsidDel="00000000" w:rsidR="00000000" w:rsidRPr="00000000">
        <w:rPr>
          <w:rtl w:val="0"/>
        </w:rPr>
        <w:t xml:space="preserve">I believe this project will allow me to show my skills in full stack development and project planning. It is also a real example of how technology can help improve operational efficiency in companies.</w:t>
      </w:r>
    </w:p>
    <w:p w:rsidR="00000000" w:rsidDel="00000000" w:rsidP="00000000" w:rsidRDefault="00000000" w:rsidRPr="00000000" w14:paraId="00000044">
      <w:pPr>
        <w:pStyle w:val="Heading1"/>
        <w:rPr/>
      </w:pPr>
      <w:r w:rsidDel="00000000" w:rsidR="00000000" w:rsidRPr="00000000">
        <w:rPr>
          <w:rtl w:val="0"/>
        </w:rPr>
        <w:t xml:space="preserve">Reflexión (en inglés)</w:t>
      </w:r>
    </w:p>
    <w:p w:rsidR="00000000" w:rsidDel="00000000" w:rsidP="00000000" w:rsidRDefault="00000000" w:rsidRPr="00000000" w14:paraId="00000045">
      <w:pPr>
        <w:jc w:val="both"/>
        <w:rPr/>
      </w:pPr>
      <w:r w:rsidDel="00000000" w:rsidR="00000000" w:rsidRPr="00000000">
        <w:rPr>
          <w:rtl w:val="0"/>
        </w:rPr>
        <w:t xml:space="preserve">During this process, I realized how my strengths in programming and interface design are useful in solving real problems. I feel motivated to keep growing in the web development area and help others learn about it.</w:t>
      </w:r>
    </w:p>
    <w:sectPr>
      <w:headerReference r:id="rId8" w:type="default"/>
      <w:headerReference r:id="rId9" w:type="first"/>
      <w:footerReference r:id="rId10" w:type="default"/>
      <w:footerReference r:id="rId11" w:type="first"/>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rPr/>
    </w:pPr>
    <w:r w:rsidDel="00000000" w:rsidR="00000000" w:rsidRPr="00000000">
      <w:rPr/>
      <w:drawing>
        <wp:inline distB="114300" distT="114300" distL="114300" distR="114300">
          <wp:extent cx="2738589" cy="881063"/>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738589" cy="8810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0ZVRDNwbqQ7hBhJNI5NwnvB8KQ==">CgMxLjA4AHIhMUpLOU5MZ0wteXZvWU5DR2NjZEVESnpjQlRyMkQ3UXhF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